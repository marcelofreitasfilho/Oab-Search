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</w:t>
        <w:br/>
        <w:t>Data de disponibilização: 21/02/2024 Data de publicação: 22/02/2024 Jornal: Diário da Justiça de São Paulo Tribunal: DJSP - CADERNO 4 JUDICIAL 1ª INSTÂNCIA INTERIOR.Caderno: Tribunal de Justiça de São Paulo - Caderno 4 - Parte 2Vara: 2ª Vara JUÍZO DE DIREITO DA 2ª VARACidade: MAIRIPORÃ Número do processo: 0001851-40.2017.8.26.0338Página: 03110</w:t>
        <w:br/>
        <w:t>EDITAL DE INTIMAÇÃO DE PARTES E ADVOGADOS. RELAÇÃO Nº 0116/2024</w:t>
        <w:br/>
        <w:t xml:space="preserve">Processo 0001851-40.2017.8.26.0338 (processo principal 0003342-87.2014.8.26.0338) - Cumprimento de sentenca - S.B.F.R. - - J.V.B.F.R. - - E.V.B.F.R. - Vistos. Manifeste-se a parte autora em termos de prosseguimento, no prazo de 05 (cinco) dias, sob pena de extincao, nos termos do artigo 485, §1, do Codigo de Processo Civil. Int. - ADV: LUIZ DE FREITAS (OAB 93876/SP), LUIZ DE FREITAS (OAB 93876/SP), LUIZ DE FREITAS (OAB 93876/SP)  </w:t>
      </w:r>
    </w:p>
    <w:p>
      <w:r>
        <w:t>13.</w:t>
        <w:br/>
        <w:t>Data de disponibilização: 21/02/2024 Data de publicação: 22/02/2024 Jornal: Diário da Justiça de São Paulo Tribunal: DJSP - CADERNO 4 JUDICIAL 1ª INSTÂNCIA INTERIOR.Caderno: Tribunal de Justiça de São Paulo - Caderno 4 - Parte 2Vara: 2ª Vara JUÍZO DE DIREITO DA 2ª VARACidade: MAIRIPORÃ Número do processo: 1002501-60.2023.8.26.0338Página: 03125</w:t>
        <w:br/>
        <w:t>RELAÇÃO Nº 0118/2024</w:t>
        <w:br/>
        <w:t xml:space="preserve">Processo 1002501-60.2023.8.26.0338 - Interdicao/Curatela - Tutela de Urgencia - M.S.F. - G.T.S.F. - Vistos. Tendo em vista a manifestacao de fls.90, expeca-se o necessario para citacao do Requerido no endereco indicado. Int. - ADV: LUIZ DE FREITAS (OAB 93876/SP), TATIANA GARCIA LIMA (OAB 461081/SP)  </w:t>
      </w:r>
    </w:p>
    <w:p>
      <w:r>
        <w:t>14.</w:t>
        <w:br/>
        <w:t>Data de disponibilização: 21/02/2024 Data de publicação: 22/02/2024 Jornal: Diário da Justiça de São Paulo Tribunal: DJSP - CADERNO 4 JUDICIAL 1ª INSTÂNCIA INTERIOR.Caderno: Tribunal de Justiça de São Paulo - Caderno 4 - Parte 2Vara: Cível 1ª Vara JUÍZO DE DIREITO DA 1ª VARACidade: MAIRIPORÃ Número do processo: 1539510-24.2022.8.26.0050Página: 03109</w:t>
        <w:br/>
        <w:t>EDITAL DE INTIMAÇÃO DE PARTES E ADVOGADOS. RELAÇÃO Nº 0109/2024</w:t>
        <w:br/>
        <w:t xml:space="preserve">Processo 1539510-24.2022.8.26.0050 - Acao Penal - Procedimento Ordinario - Crimes Previstos no Estatuto da crianca e do adolescente - C.F.N.S. - Vistos. 1 - Recebo o aditamento da denuncia, pois preenchidos os requisitos legais, contra Caio Francisco Novais de Souza, apenas para que conste a correcao da data dos fatos, excluindo-se qualquer imputacao anterior a maioridade do reu. 2 - Manifeste-se a Defesa do Reu, no prazo de 05 dias, em respeito ao principio do contraditorio. Intime-se.. - ADV: LUIZ DE FREITAS (OAB 93876/SP), MARCELO DE FREITAS (OAB 461519/SP)  </w:t>
      </w:r>
    </w:p>
    <w:p>
      <w:r>
        <w:t>28.</w:t>
        <w:br/>
        <w:t>Data de disponibilização: 19/02/2024 Data de publicação: 20/02/2024 Jornal: Diário da Justiça de São Paulo Tribunal: DJSP - CADERNO 3 JUDICIAL 1ª INSTÂNCIA CAPITAL. Fóruns Regionais e Distritais. I – Santana, Casa Verde, Vila Maria e TucuruviCaderno: Tribunal de Justiça de São Paulo - Caderno 3Vara: 4ª Vara da Família e SucessõesNúmero do processo: 1026657-27.2021.8.26.0001Página: 00286</w:t>
        <w:br/>
        <w:t>RELAÇÃO Nº 0085/2024</w:t>
        <w:br/>
        <w:t xml:space="preserve">Processo 1026657-27.2021.8.26.0001 - Inventario - Inventario e Partilha - ELAINE MARCELINA CLAUDIO SELLA, registrado civilmente como Elaine Marcelina Claudio Sella - Eduardo Augusto Claudio Sella - FLS.551/814: Aos interessados. - ADV: MARCELO DE FREITAS (OAB 461519/SP), MARINOEL LEAL DE ALMEIDA (OAB 266969/SP), LUIZ DE FREITAS (OAB 93876/ SP), ALESSANDRO PETERSON PERDIGAO (OAB 208579/SP)  </w:t>
      </w:r>
    </w:p>
    <w:p>
      <w:r>
        <w:t>30.</w:t>
        <w:br/>
        <w:t>Data de disponibilização: 19/02/2024 Data de publicação: 20/02/2024 Jornal: Diário da Justiça de São Paulo Tribunal: DJSP - CADERNO 4 JUDICIAL 1ª INSTÂNCIA INTERIOR.Caderno: Tribunal de Justiça de São Paulo - Caderno 4 - Parte 2Vara: 2ª Vara JUÍZO DE DIREITO DA 2ª VARACidade: MAIRIPORÃ Número do processo: 1003676-89.2023.8.26.0338Página: 04229</w:t>
        <w:br/>
        <w:t>RELAÇÃO Nº 0110/2024</w:t>
        <w:br/>
        <w:t xml:space="preserve">Processo 1003676-89.2023.8.26.0338 - Guarda de Familia - Tutela de Urgencia - M.E.C.P. - E.P.C. - Manifeste(m)-se a(s) parte(s) autora(s) sobre contestacao e reconvencao apresentadas, no prazo de 15 dias. - ADV: LUIZ DE FREITAS (OAB 93876/ SP), SAIANE DE CARVALHO AVELAR (OAB 439924/SP), LUIZ DE FREITAS (OAB 93876/SP), SAIANE DE CARVALHO AVELAR (OAB 439924/SP)  </w:t>
      </w:r>
    </w:p>
    <w:p>
      <w:r>
        <w:t>32.</w:t>
        <w:br/>
        <w:t>Data de disponibilização: 19/02/2024 Data de publicação: 20/02/2024 Jornal: Diário da Justiça de São Paulo Tribunal: DJSP - CADERNO 4 JUDICIAL 1ª INSTÂNCIA INTERIOR.Caderno: Tribunal de Justiça de São Paulo - Caderno 4 - Parte 2Vara: Cível 1ª Vara JUÍZO DE DIREITO DA 1ª VARACidade: MAIRIPORÃ Número do processo: 0000373-55.2021.8.26.0338Página: 04189</w:t>
        <w:br/>
        <w:t>RELAÇÃO Nº 0103/2024</w:t>
        <w:br/>
        <w:t xml:space="preserve">Processo 0000373-55.2021.8.26.0338 (processo principal 1000843-74.2018.8.26.0338) - Cumprimento de sentenca - Dissolucao - T.F.S. - - T.S.S.F. - V.F.S. - Nota de cartorio: Vistas a Dra Adriana Moreira Nunes Godoi, nomeada curadora do executado. - ADV: LUIZ DE FREITAS (OAB 93876/SP), MILENA MECHO DE SOUZA (OAB 355200/SP), MILENA MECHO DE SOUZA (OAB 355200/SP), LUIZ DE FREITAS (OAB 93876/SP), ADRIANA MOREIRA NUNES GODOI (OAB 128523/SP)  </w:t>
      </w:r>
    </w:p>
    <w:p>
      <w:r>
        <w:t>33.</w:t>
        <w:br/>
        <w:t>Data de disponibilização: 19/02/2024 Data de publicação: 20/02/2024 Jornal: Diário da Justiça de São Paulo Tribunal: DJSP - CADERNO 4 JUDICIAL 1ª INSTÂNCIA INTERIOR.Caderno: Tribunal de Justiça de São Paulo - Caderno 4 - Parte 2Vara: Cível 1ª Vara JUÍZO DE DIREITO DA 1ª VARACidade: MAIRIPORÃ Número do processo: 1500114-15.2023.8.26.0338Página: 04202</w:t>
        <w:br/>
        <w:t>RELAÇÃO Nº 0103/2024</w:t>
        <w:br/>
        <w:t xml:space="preserve">Processo 1500114-15.2023.8.26.0338 - Acao Penal - Procedimento Sumario - Estupro - G.V.B.S. - Vistos. Efetuadas as anotacoes e comunicacoes de praxe, arquivem-se os autos. Cumpra-se. - ADV: LUIZ DE FREITAS (OAB 93876/SP)  </w:t>
      </w:r>
    </w:p>
    <w:p>
      <w:r>
        <w:t>34.</w:t>
        <w:br/>
        <w:t>Data de disponibilização: 19/02/2024 Data de publicação: 20/02/2024 Jornal: Diário da Justiça de São Paulo Tribunal: DJSP - CADERNO 4 JUDICIAL 1ª INSTÂNCIA INTERIOR.Caderno: Tribunal de Justiça de São Paulo - Caderno 4 - Parte 2Vara: Cível 1ª Vara JUÍZO DE DIREITO DA 1ª VARACidade: MAIRIPORÃ Número do processo: 0003127-29.2005.8.26.0338Página: 04206</w:t>
        <w:br/>
        <w:t>RELAÇÃO Nº 0095/2024</w:t>
        <w:br/>
        <w:t xml:space="preserve">Processo 0003127-29.2005.8.26.0338 (338.01.2005.003127) - Execucao de Titulo Extrajudicial - Direitos / Deveres do Condomino - Albev Assoc de Prop Nos Loteamentos Alpes da Cantareira e Beverlly Hills Park - Marcel Cesar Laranjeira - Robson Miquelon - - Durval Salge Junior - Vistos, 1- Expeca-se o MLE referente ao valor da ultima parcela dos honorarios periciais. 2-Apos, intime-se as partes para se manifestarem quanto ao laudo pericial. P. Int. (expedido a guia para o perito judicial) - ADV: COSTANTINO SAVATORE MORELLO JUNIOR (OAB 119338/SP), LUIZ DE FREITAS (OAB 93876/SP)  </w:t>
      </w:r>
    </w:p>
    <w:p>
      <w:r>
        <w:t>37.</w:t>
        <w:br/>
        <w:t>Data de disponibilização: 19/02/2024 Data de publicação: 20/02/2024 Jornal: Diário da Justiça de São Paulo Tribunal: DJSP - CADERNO 4 JUDICIAL 1ª INSTÂNCIA INTERIOR.Caderno: Tribunal de Justiça de São Paulo - Caderno 4 - Parte 3Vara: 3ª Vara Cível JUÍZO DE DIREITO DA 3ª VARA CÍVELCidade: TAUBATÉ Número do processo: 1009363-98.2019.8.26.0625Página: 06315</w:t>
        <w:br/>
        <w:t>EDITAL DE INTIMAÇÃO DE PARTES E ADVOGADOS. RELAÇÃO Nº 0062/2024</w:t>
        <w:br/>
        <w:t xml:space="preserve">Processo 1009363-98.2019.8.26.0625 - Execucao de Titulo Extrajudicial - Cobranca de Alugueis - Sem despejo - V.S.C. - A.D.S. e outros - Para expedicao do mandado, nos termos do despacho de fls. 487 deve, a parte exequente, providenciar o recolhimento da diligencia do oficial de justica, no valor de R$ 106,08 - guia de oficial de justica, na conta nº 950001-4 da agencia nº 6518-8 do Banco do Brasil S/A, nos termos do art. 1017 das NSCGJ (Oficio nº 05/2017). Prazo: 15 (quinze) dias, sob pena de arquivamento. - ADV: JULIANA MENIN SILBERSCHMIDT (OAB 400951/SP), LUIZ DE FREITAS (OAB 93876/SP), CASSIO AUGUSTO TORRES DE CAMARGO (OAB 255615/SP)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